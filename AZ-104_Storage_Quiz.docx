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38F0B" w14:textId="2C106974" w:rsidR="00362FA3" w:rsidRDefault="00001770">
      <w:pPr>
        <w:pStyle w:val="Heading1"/>
        <w:rPr>
          <w:color w:val="E36C0A" w:themeColor="accent6" w:themeShade="BF"/>
        </w:rPr>
      </w:pPr>
      <w:r w:rsidRPr="0022196D">
        <w:rPr>
          <w:color w:val="E36C0A" w:themeColor="accent6" w:themeShade="BF"/>
        </w:rPr>
        <w:t xml:space="preserve">AZ-104 Storage Quiz </w:t>
      </w:r>
      <w:r w:rsidR="0022196D" w:rsidRPr="0022196D">
        <w:rPr>
          <w:color w:val="E36C0A" w:themeColor="accent6" w:themeShade="BF"/>
        </w:rPr>
        <w:t>– (</w:t>
      </w:r>
      <w:r w:rsidRPr="0022196D">
        <w:rPr>
          <w:color w:val="E36C0A" w:themeColor="accent6" w:themeShade="BF"/>
        </w:rPr>
        <w:t>20 Questions)</w:t>
      </w:r>
    </w:p>
    <w:p w14:paraId="7FD0096C" w14:textId="77777777" w:rsidR="0022196D" w:rsidRPr="0022196D" w:rsidRDefault="0022196D" w:rsidP="0022196D"/>
    <w:p w14:paraId="58E350AB" w14:textId="6EAB6117" w:rsidR="00362FA3" w:rsidRDefault="00001770">
      <w:pPr>
        <w:pStyle w:val="ListNumber"/>
      </w:pPr>
      <w:r>
        <w:t xml:space="preserve"> </w:t>
      </w:r>
      <w:r>
        <w:rPr>
          <w:b/>
        </w:rPr>
        <w:t>Your company needs to store large amounts of unstructured data that will be accessed frequently. Which Azure storage solution is most appropriate?</w:t>
      </w:r>
    </w:p>
    <w:p w14:paraId="239A9F64" w14:textId="77777777" w:rsidR="00362FA3" w:rsidRDefault="00001770">
      <w:pPr>
        <w:pStyle w:val="ListBullet"/>
      </w:pPr>
      <w:r>
        <w:t>a. Azure Table Storage</w:t>
      </w:r>
    </w:p>
    <w:p w14:paraId="7DE18F0C" w14:textId="77777777" w:rsidR="00362FA3" w:rsidRDefault="00001770">
      <w:pPr>
        <w:pStyle w:val="ListBullet"/>
      </w:pPr>
      <w:r>
        <w:t>b. Azure Blob Storage – Hot Tier</w:t>
      </w:r>
    </w:p>
    <w:p w14:paraId="5139C9C0" w14:textId="77777777" w:rsidR="00362FA3" w:rsidRDefault="00001770">
      <w:pPr>
        <w:pStyle w:val="ListBullet"/>
      </w:pPr>
      <w:r>
        <w:t>c. Azure File Storage – Cool Tier</w:t>
      </w:r>
    </w:p>
    <w:p w14:paraId="30FDB779" w14:textId="77777777" w:rsidR="00362FA3" w:rsidRDefault="00001770">
      <w:pPr>
        <w:pStyle w:val="ListBullet"/>
      </w:pPr>
      <w:r>
        <w:t>d. Azure Queue Storage</w:t>
      </w:r>
    </w:p>
    <w:p w14:paraId="107465F1" w14:textId="2AFA5549" w:rsidR="00362FA3" w:rsidRDefault="00001770">
      <w:pPr>
        <w:pStyle w:val="ListNumber"/>
      </w:pPr>
      <w:r>
        <w:t xml:space="preserve"> </w:t>
      </w:r>
      <w:r>
        <w:rPr>
          <w:b/>
        </w:rPr>
        <w:t>You are designing a backup strategy for virtual machines. Which storage redundancy option offers the highest durability across regions?</w:t>
      </w:r>
    </w:p>
    <w:p w14:paraId="5C777EE1" w14:textId="77777777" w:rsidR="00362FA3" w:rsidRDefault="00001770">
      <w:pPr>
        <w:pStyle w:val="ListBullet"/>
      </w:pPr>
      <w:r>
        <w:t>a. Locally Redundant Storage (LRS)</w:t>
      </w:r>
    </w:p>
    <w:p w14:paraId="6F4B5DA5" w14:textId="77777777" w:rsidR="00362FA3" w:rsidRDefault="00001770">
      <w:pPr>
        <w:pStyle w:val="ListBullet"/>
      </w:pPr>
      <w:r>
        <w:t>b. Zone-Redundant Storage (ZRS)</w:t>
      </w:r>
    </w:p>
    <w:p w14:paraId="39546FF6" w14:textId="77777777" w:rsidR="00362FA3" w:rsidRDefault="00001770">
      <w:pPr>
        <w:pStyle w:val="ListBullet"/>
      </w:pPr>
      <w:r>
        <w:t>c. Geo-Redundant Storage (GRS)</w:t>
      </w:r>
    </w:p>
    <w:p w14:paraId="7758154B" w14:textId="77777777" w:rsidR="00362FA3" w:rsidRDefault="00001770">
      <w:pPr>
        <w:pStyle w:val="ListBullet"/>
      </w:pPr>
      <w:r>
        <w:t>d. Read-Access Geo-Redundant Storage (RA-GRS)</w:t>
      </w:r>
    </w:p>
    <w:p w14:paraId="0935D1CA" w14:textId="711D873A" w:rsidR="00362FA3" w:rsidRDefault="00001770">
      <w:pPr>
        <w:pStyle w:val="ListNumber"/>
      </w:pPr>
      <w:r>
        <w:t xml:space="preserve"> </w:t>
      </w:r>
      <w:r>
        <w:rPr>
          <w:b/>
        </w:rPr>
        <w:t>A developer needs to store key-value pairs for a web application. Which Azure storage service should they use?</w:t>
      </w:r>
    </w:p>
    <w:p w14:paraId="70BDE974" w14:textId="77777777" w:rsidR="00362FA3" w:rsidRDefault="00001770">
      <w:pPr>
        <w:pStyle w:val="ListBullet"/>
      </w:pPr>
      <w:r>
        <w:t>a. Azure Blob Storage</w:t>
      </w:r>
    </w:p>
    <w:p w14:paraId="40B1F463" w14:textId="77777777" w:rsidR="00362FA3" w:rsidRDefault="00001770">
      <w:pPr>
        <w:pStyle w:val="ListBullet"/>
      </w:pPr>
      <w:r>
        <w:t>b. Azure File Storage</w:t>
      </w:r>
    </w:p>
    <w:p w14:paraId="05F94D84" w14:textId="77777777" w:rsidR="00362FA3" w:rsidRDefault="00001770">
      <w:pPr>
        <w:pStyle w:val="ListBullet"/>
      </w:pPr>
      <w:r>
        <w:t>c. Azure Table Storage</w:t>
      </w:r>
    </w:p>
    <w:p w14:paraId="481F625F" w14:textId="77777777" w:rsidR="00362FA3" w:rsidRDefault="00001770">
      <w:pPr>
        <w:pStyle w:val="ListBullet"/>
      </w:pPr>
      <w:r>
        <w:t>d. Azure Disk Storage</w:t>
      </w:r>
    </w:p>
    <w:p w14:paraId="770DB0CC" w14:textId="47929D07" w:rsidR="00362FA3" w:rsidRDefault="00001770">
      <w:pPr>
        <w:pStyle w:val="ListNumber"/>
      </w:pPr>
      <w:r>
        <w:rPr>
          <w:b/>
        </w:rPr>
        <w:t>You need to migrate 10 TB of data to Azure Blob Storage. What is the most efficient method?</w:t>
      </w:r>
    </w:p>
    <w:p w14:paraId="63447D97" w14:textId="77777777" w:rsidR="00362FA3" w:rsidRDefault="00001770">
      <w:pPr>
        <w:pStyle w:val="ListBullet"/>
      </w:pPr>
      <w:r>
        <w:t>a. Manual upload via Azure Portal</w:t>
      </w:r>
    </w:p>
    <w:p w14:paraId="5592F0E2" w14:textId="77777777" w:rsidR="00362FA3" w:rsidRDefault="00001770">
      <w:pPr>
        <w:pStyle w:val="ListBullet"/>
      </w:pPr>
      <w:r>
        <w:t>b. AzCopy tool</w:t>
      </w:r>
    </w:p>
    <w:p w14:paraId="012FDE94" w14:textId="77777777" w:rsidR="00362FA3" w:rsidRDefault="00001770">
      <w:pPr>
        <w:pStyle w:val="ListBullet"/>
      </w:pPr>
      <w:r>
        <w:t>c. Azure File Sync</w:t>
      </w:r>
    </w:p>
    <w:p w14:paraId="247A8A64" w14:textId="77777777" w:rsidR="00362FA3" w:rsidRDefault="00001770">
      <w:pPr>
        <w:pStyle w:val="ListBullet"/>
      </w:pPr>
      <w:r>
        <w:t>d. Azure Monitor</w:t>
      </w:r>
    </w:p>
    <w:p w14:paraId="0C1BE1C5" w14:textId="77777777" w:rsidR="00362FA3" w:rsidRDefault="00001770">
      <w:pPr>
        <w:pStyle w:val="ListNumber"/>
      </w:pPr>
      <w:r>
        <w:t xml:space="preserve">5. </w:t>
      </w:r>
      <w:r>
        <w:rPr>
          <w:b/>
        </w:rPr>
        <w:t>Your organisation wants to archive data that is rarely accessed but must be retained for compliance. Which tier should you use?</w:t>
      </w:r>
    </w:p>
    <w:p w14:paraId="24B0ED77" w14:textId="77777777" w:rsidR="00362FA3" w:rsidRDefault="00001770">
      <w:pPr>
        <w:pStyle w:val="ListBullet"/>
      </w:pPr>
      <w:r>
        <w:t>a. Hot</w:t>
      </w:r>
    </w:p>
    <w:p w14:paraId="3292B47A" w14:textId="77777777" w:rsidR="00362FA3" w:rsidRDefault="00001770">
      <w:pPr>
        <w:pStyle w:val="ListBullet"/>
      </w:pPr>
      <w:r>
        <w:t>b. Cool</w:t>
      </w:r>
    </w:p>
    <w:p w14:paraId="41227E08" w14:textId="77777777" w:rsidR="00362FA3" w:rsidRDefault="00001770">
      <w:pPr>
        <w:pStyle w:val="ListBullet"/>
      </w:pPr>
      <w:r>
        <w:t>c. Archive</w:t>
      </w:r>
    </w:p>
    <w:p w14:paraId="6349C299" w14:textId="77777777" w:rsidR="00362FA3" w:rsidRDefault="00001770">
      <w:pPr>
        <w:pStyle w:val="ListBullet"/>
      </w:pPr>
      <w:r>
        <w:t>d. Premium</w:t>
      </w:r>
    </w:p>
    <w:p w14:paraId="1FBB46E5" w14:textId="12DC4E12" w:rsidR="00362FA3" w:rsidRDefault="00001770">
      <w:pPr>
        <w:pStyle w:val="ListNumber"/>
      </w:pPr>
      <w:r>
        <w:t xml:space="preserve"> </w:t>
      </w:r>
      <w:r>
        <w:rPr>
          <w:b/>
        </w:rPr>
        <w:t>You are configuring Azure Backup for a VM. What is required to enable backup?</w:t>
      </w:r>
    </w:p>
    <w:p w14:paraId="6E9B7477" w14:textId="77777777" w:rsidR="00362FA3" w:rsidRDefault="00001770">
      <w:pPr>
        <w:pStyle w:val="ListBullet"/>
      </w:pPr>
      <w:r>
        <w:t>a. Azure Monitor</w:t>
      </w:r>
    </w:p>
    <w:p w14:paraId="5CCFD8B0" w14:textId="77777777" w:rsidR="00362FA3" w:rsidRDefault="00001770">
      <w:pPr>
        <w:pStyle w:val="ListBullet"/>
      </w:pPr>
      <w:r>
        <w:t>b. Recovery Services Vault</w:t>
      </w:r>
    </w:p>
    <w:p w14:paraId="2CB8C1AA" w14:textId="77777777" w:rsidR="00362FA3" w:rsidRDefault="00001770">
      <w:pPr>
        <w:pStyle w:val="ListBullet"/>
      </w:pPr>
      <w:r>
        <w:t>c. Azure Key Vault</w:t>
      </w:r>
    </w:p>
    <w:p w14:paraId="46EA558C" w14:textId="77777777" w:rsidR="00362FA3" w:rsidRDefault="00001770">
      <w:pPr>
        <w:pStyle w:val="ListBullet"/>
      </w:pPr>
      <w:r>
        <w:t>d. Azure Blob Container</w:t>
      </w:r>
    </w:p>
    <w:p w14:paraId="26E0BDF1" w14:textId="5E61823F" w:rsidR="00362FA3" w:rsidRDefault="00001770">
      <w:pPr>
        <w:pStyle w:val="ListNumber"/>
      </w:pPr>
      <w:r>
        <w:t xml:space="preserve"> </w:t>
      </w:r>
      <w:r>
        <w:rPr>
          <w:b/>
        </w:rPr>
        <w:t>A VM needs high-performance storage for hosting a database. Which disk type should you choose?</w:t>
      </w:r>
    </w:p>
    <w:p w14:paraId="16E3977A" w14:textId="77777777" w:rsidR="00362FA3" w:rsidRDefault="00001770">
      <w:pPr>
        <w:pStyle w:val="ListBullet"/>
      </w:pPr>
      <w:r>
        <w:t>a. Standard HDD</w:t>
      </w:r>
    </w:p>
    <w:p w14:paraId="3436DD64" w14:textId="77777777" w:rsidR="00362FA3" w:rsidRDefault="00001770">
      <w:pPr>
        <w:pStyle w:val="ListBullet"/>
      </w:pPr>
      <w:r>
        <w:t>b. Standard SSD</w:t>
      </w:r>
    </w:p>
    <w:p w14:paraId="37D81667" w14:textId="77777777" w:rsidR="00362FA3" w:rsidRDefault="00001770">
      <w:pPr>
        <w:pStyle w:val="ListBullet"/>
      </w:pPr>
      <w:r>
        <w:t>c. Premium SSD</w:t>
      </w:r>
    </w:p>
    <w:p w14:paraId="77E0356C" w14:textId="77777777" w:rsidR="00362FA3" w:rsidRDefault="00001770">
      <w:pPr>
        <w:pStyle w:val="ListBullet"/>
      </w:pPr>
      <w:r>
        <w:t>d. Archive Blob</w:t>
      </w:r>
    </w:p>
    <w:p w14:paraId="6F6E5F6D" w14:textId="5814163D" w:rsidR="00362FA3" w:rsidRDefault="00001770">
      <w:pPr>
        <w:pStyle w:val="ListNumber"/>
      </w:pPr>
      <w:r>
        <w:t xml:space="preserve"> </w:t>
      </w:r>
      <w:r>
        <w:rPr>
          <w:b/>
        </w:rPr>
        <w:t>You need to share files between multiple VMs in different regions. Which storage option is best?</w:t>
      </w:r>
    </w:p>
    <w:p w14:paraId="784FC7B7" w14:textId="77777777" w:rsidR="00362FA3" w:rsidRDefault="00001770">
      <w:pPr>
        <w:pStyle w:val="ListBullet"/>
      </w:pPr>
      <w:r>
        <w:t>a. Azure Blob Storage</w:t>
      </w:r>
    </w:p>
    <w:p w14:paraId="27AD9FB5" w14:textId="77777777" w:rsidR="00362FA3" w:rsidRDefault="00001770">
      <w:pPr>
        <w:pStyle w:val="ListBullet"/>
      </w:pPr>
      <w:r>
        <w:t>b. Azure File Storage with geo-redundancy</w:t>
      </w:r>
    </w:p>
    <w:p w14:paraId="4AD4AFB4" w14:textId="77777777" w:rsidR="00362FA3" w:rsidRDefault="00001770">
      <w:pPr>
        <w:pStyle w:val="ListBullet"/>
      </w:pPr>
      <w:r>
        <w:t>c. Azure Disk Storage</w:t>
      </w:r>
    </w:p>
    <w:p w14:paraId="5C657B22" w14:textId="77777777" w:rsidR="00362FA3" w:rsidRDefault="00001770">
      <w:pPr>
        <w:pStyle w:val="ListBullet"/>
      </w:pPr>
      <w:r>
        <w:t>d. Azure Table Storage</w:t>
      </w:r>
    </w:p>
    <w:p w14:paraId="3C31B306" w14:textId="1EC97AC2" w:rsidR="00362FA3" w:rsidRDefault="00001770">
      <w:pPr>
        <w:pStyle w:val="ListNumber"/>
      </w:pPr>
      <w:r>
        <w:t xml:space="preserve"> </w:t>
      </w:r>
      <w:r>
        <w:rPr>
          <w:b/>
        </w:rPr>
        <w:t>You want to monitor storage account metrics and set alerts. Which service should you use?</w:t>
      </w:r>
    </w:p>
    <w:p w14:paraId="59ADC7B1" w14:textId="77777777" w:rsidR="00362FA3" w:rsidRDefault="00001770">
      <w:pPr>
        <w:pStyle w:val="ListBullet"/>
      </w:pPr>
      <w:r>
        <w:t>a. Azure Backup</w:t>
      </w:r>
    </w:p>
    <w:p w14:paraId="7AD2BB52" w14:textId="77777777" w:rsidR="00362FA3" w:rsidRDefault="00001770">
      <w:pPr>
        <w:pStyle w:val="ListBullet"/>
      </w:pPr>
      <w:r>
        <w:t>b. Azure Monitor</w:t>
      </w:r>
    </w:p>
    <w:p w14:paraId="016939D2" w14:textId="77777777" w:rsidR="00362FA3" w:rsidRDefault="00001770">
      <w:pPr>
        <w:pStyle w:val="ListBullet"/>
      </w:pPr>
      <w:r>
        <w:t>c. Azure Advisor</w:t>
      </w:r>
    </w:p>
    <w:p w14:paraId="3CDBD8AC" w14:textId="77777777" w:rsidR="00362FA3" w:rsidRDefault="00001770">
      <w:pPr>
        <w:pStyle w:val="ListBullet"/>
      </w:pPr>
      <w:r>
        <w:t>d. Azure Security Center</w:t>
      </w:r>
    </w:p>
    <w:p w14:paraId="59141ED8" w14:textId="77777777" w:rsidR="00362FA3" w:rsidRDefault="00001770">
      <w:pPr>
        <w:pStyle w:val="ListNumber"/>
      </w:pPr>
      <w:r>
        <w:t xml:space="preserve">10. </w:t>
      </w:r>
      <w:r>
        <w:rPr>
          <w:b/>
        </w:rPr>
        <w:t>Your team needs to automate the deletion of blobs older than 90 days. What should you configure?</w:t>
      </w:r>
    </w:p>
    <w:p w14:paraId="73F01A09" w14:textId="77777777" w:rsidR="00362FA3" w:rsidRDefault="00001770">
      <w:pPr>
        <w:pStyle w:val="ListBullet"/>
      </w:pPr>
      <w:r>
        <w:t>a. Azure Monitor</w:t>
      </w:r>
    </w:p>
    <w:p w14:paraId="5D23B5BE" w14:textId="77777777" w:rsidR="00362FA3" w:rsidRDefault="00001770">
      <w:pPr>
        <w:pStyle w:val="ListBullet"/>
      </w:pPr>
      <w:r>
        <w:t>b. Azure Policy</w:t>
      </w:r>
    </w:p>
    <w:p w14:paraId="3E001835" w14:textId="77777777" w:rsidR="00362FA3" w:rsidRDefault="00001770">
      <w:pPr>
        <w:pStyle w:val="ListBullet"/>
      </w:pPr>
      <w:r>
        <w:t>c. Lifecycle Management Rules</w:t>
      </w:r>
    </w:p>
    <w:p w14:paraId="24AD8F75" w14:textId="77777777" w:rsidR="00362FA3" w:rsidRDefault="00001770">
      <w:pPr>
        <w:pStyle w:val="ListBullet"/>
      </w:pPr>
      <w:r>
        <w:t>d. Azure Automation</w:t>
      </w:r>
    </w:p>
    <w:p w14:paraId="31654C0E" w14:textId="12DE3054" w:rsidR="00362FA3" w:rsidRDefault="00001770">
      <w:pPr>
        <w:pStyle w:val="ListNumber"/>
      </w:pPr>
      <w:r>
        <w:t xml:space="preserve"> </w:t>
      </w:r>
      <w:r>
        <w:rPr>
          <w:b/>
        </w:rPr>
        <w:t>You need to restrict access to a storage account from specific IP ranges. What should you configure?</w:t>
      </w:r>
    </w:p>
    <w:p w14:paraId="162372AE" w14:textId="77777777" w:rsidR="00362FA3" w:rsidRDefault="00001770">
      <w:pPr>
        <w:pStyle w:val="ListBullet"/>
      </w:pPr>
      <w:r>
        <w:t>a. Azure RBAC</w:t>
      </w:r>
    </w:p>
    <w:p w14:paraId="68F33C86" w14:textId="77777777" w:rsidR="00362FA3" w:rsidRDefault="00001770">
      <w:pPr>
        <w:pStyle w:val="ListBullet"/>
      </w:pPr>
      <w:r>
        <w:t>b. Shared Access Signature</w:t>
      </w:r>
    </w:p>
    <w:p w14:paraId="5665CD2D" w14:textId="77777777" w:rsidR="00362FA3" w:rsidRDefault="00001770">
      <w:pPr>
        <w:pStyle w:val="ListBullet"/>
      </w:pPr>
      <w:r>
        <w:t>c. Firewall and Virtual Network rules</w:t>
      </w:r>
    </w:p>
    <w:p w14:paraId="1A7D11CA" w14:textId="77777777" w:rsidR="00362FA3" w:rsidRDefault="00001770">
      <w:pPr>
        <w:pStyle w:val="ListBullet"/>
      </w:pPr>
      <w:r>
        <w:t>d. Azure Monitor</w:t>
      </w:r>
    </w:p>
    <w:p w14:paraId="4B202F13" w14:textId="03DA3AB9" w:rsidR="00362FA3" w:rsidRDefault="00001770">
      <w:pPr>
        <w:pStyle w:val="ListNumber"/>
      </w:pPr>
      <w:r>
        <w:t xml:space="preserve"> </w:t>
      </w:r>
      <w:r>
        <w:rPr>
          <w:b/>
        </w:rPr>
        <w:t>You want to allow temporary access to a blob for a third-party vendor. What should you use?</w:t>
      </w:r>
    </w:p>
    <w:p w14:paraId="2CBACAB0" w14:textId="77777777" w:rsidR="00362FA3" w:rsidRDefault="00001770">
      <w:pPr>
        <w:pStyle w:val="ListBullet"/>
      </w:pPr>
      <w:r>
        <w:t>a. Azure AD</w:t>
      </w:r>
    </w:p>
    <w:p w14:paraId="14FE932A" w14:textId="77777777" w:rsidR="00362FA3" w:rsidRDefault="00001770">
      <w:pPr>
        <w:pStyle w:val="ListBullet"/>
      </w:pPr>
      <w:r>
        <w:t>b. Shared Access Signature (SAS)</w:t>
      </w:r>
    </w:p>
    <w:p w14:paraId="056061D7" w14:textId="77777777" w:rsidR="00362FA3" w:rsidRDefault="00001770">
      <w:pPr>
        <w:pStyle w:val="ListBullet"/>
      </w:pPr>
      <w:r>
        <w:t>c. Azure Key Vault</w:t>
      </w:r>
    </w:p>
    <w:p w14:paraId="5D9635B1" w14:textId="77777777" w:rsidR="00362FA3" w:rsidRDefault="00001770">
      <w:pPr>
        <w:pStyle w:val="ListBullet"/>
      </w:pPr>
      <w:r>
        <w:t>d. Azure Monitor</w:t>
      </w:r>
    </w:p>
    <w:p w14:paraId="6696B72B" w14:textId="42BC5A62" w:rsidR="00362FA3" w:rsidRDefault="00001770">
      <w:pPr>
        <w:pStyle w:val="ListNumber"/>
      </w:pPr>
      <w:r>
        <w:rPr>
          <w:b/>
        </w:rPr>
        <w:t>You need to replicate data across zones within a region for high availability. Which redundancy option should you choose?</w:t>
      </w:r>
    </w:p>
    <w:p w14:paraId="3EFDCDBB" w14:textId="77777777" w:rsidR="00362FA3" w:rsidRDefault="00001770">
      <w:pPr>
        <w:pStyle w:val="ListBullet"/>
      </w:pPr>
      <w:r>
        <w:t>a. LRS</w:t>
      </w:r>
    </w:p>
    <w:p w14:paraId="29CA41FF" w14:textId="77777777" w:rsidR="00362FA3" w:rsidRDefault="00001770">
      <w:pPr>
        <w:pStyle w:val="ListBullet"/>
      </w:pPr>
      <w:r>
        <w:t>b. ZRS</w:t>
      </w:r>
    </w:p>
    <w:p w14:paraId="4F529CEA" w14:textId="77777777" w:rsidR="00362FA3" w:rsidRDefault="00001770">
      <w:pPr>
        <w:pStyle w:val="ListBullet"/>
      </w:pPr>
      <w:r>
        <w:t>c. GRS</w:t>
      </w:r>
    </w:p>
    <w:p w14:paraId="2F5AAF93" w14:textId="77777777" w:rsidR="00362FA3" w:rsidRDefault="00001770">
      <w:pPr>
        <w:pStyle w:val="ListBullet"/>
      </w:pPr>
      <w:r>
        <w:t>d. RA-GRS</w:t>
      </w:r>
    </w:p>
    <w:p w14:paraId="450E69D4" w14:textId="642AD8E5" w:rsidR="00362FA3" w:rsidRDefault="00001770">
      <w:pPr>
        <w:pStyle w:val="ListNumber"/>
      </w:pPr>
      <w:r>
        <w:t xml:space="preserve"> </w:t>
      </w:r>
      <w:r>
        <w:rPr>
          <w:b/>
        </w:rPr>
        <w:t>You are restoring a VM from backup. Where is the backup data stored?</w:t>
      </w:r>
    </w:p>
    <w:p w14:paraId="54FEB22C" w14:textId="77777777" w:rsidR="00362FA3" w:rsidRDefault="00001770">
      <w:pPr>
        <w:pStyle w:val="ListBullet"/>
      </w:pPr>
      <w:r>
        <w:t>a. Azure Blob Storage</w:t>
      </w:r>
    </w:p>
    <w:p w14:paraId="4A0618C0" w14:textId="77777777" w:rsidR="00362FA3" w:rsidRDefault="00001770">
      <w:pPr>
        <w:pStyle w:val="ListBullet"/>
      </w:pPr>
      <w:r>
        <w:t>b. Recovery Services Vault</w:t>
      </w:r>
    </w:p>
    <w:p w14:paraId="66F064A0" w14:textId="77777777" w:rsidR="00362FA3" w:rsidRDefault="00001770">
      <w:pPr>
        <w:pStyle w:val="ListBullet"/>
      </w:pPr>
      <w:r>
        <w:t>c. Azure File Share</w:t>
      </w:r>
    </w:p>
    <w:p w14:paraId="2F513707" w14:textId="77777777" w:rsidR="00362FA3" w:rsidRDefault="00001770">
      <w:pPr>
        <w:pStyle w:val="ListBullet"/>
      </w:pPr>
      <w:r>
        <w:t>d. Azure Disk</w:t>
      </w:r>
    </w:p>
    <w:p w14:paraId="59B8C668" w14:textId="702AA857" w:rsidR="00362FA3" w:rsidRDefault="00001770">
      <w:pPr>
        <w:pStyle w:val="ListNumber"/>
      </w:pPr>
      <w:r>
        <w:rPr>
          <w:b/>
        </w:rPr>
        <w:t>You want to track who accessed a storage account and when. What should you enable?</w:t>
      </w:r>
    </w:p>
    <w:p w14:paraId="20A06CD5" w14:textId="77777777" w:rsidR="00362FA3" w:rsidRDefault="00001770">
      <w:pPr>
        <w:pStyle w:val="ListBullet"/>
      </w:pPr>
      <w:r>
        <w:t>a. Azure Monitor</w:t>
      </w:r>
    </w:p>
    <w:p w14:paraId="457BF42E" w14:textId="77777777" w:rsidR="00362FA3" w:rsidRDefault="00001770">
      <w:pPr>
        <w:pStyle w:val="ListBullet"/>
      </w:pPr>
      <w:r>
        <w:t>b. Diagnostic Logs</w:t>
      </w:r>
    </w:p>
    <w:p w14:paraId="3F536985" w14:textId="77777777" w:rsidR="00362FA3" w:rsidRDefault="00001770">
      <w:pPr>
        <w:pStyle w:val="ListBullet"/>
      </w:pPr>
      <w:r>
        <w:t>c. Azure Backup</w:t>
      </w:r>
    </w:p>
    <w:p w14:paraId="7E03E0DD" w14:textId="77777777" w:rsidR="00362FA3" w:rsidRDefault="00001770">
      <w:pPr>
        <w:pStyle w:val="ListBullet"/>
      </w:pPr>
      <w:r>
        <w:t>d. Azure Policy</w:t>
      </w:r>
    </w:p>
    <w:p w14:paraId="75D67E69" w14:textId="082C7E1F" w:rsidR="00362FA3" w:rsidRDefault="00001770">
      <w:pPr>
        <w:pStyle w:val="ListNumber"/>
      </w:pPr>
      <w:r>
        <w:t xml:space="preserve"> </w:t>
      </w:r>
      <w:r>
        <w:rPr>
          <w:b/>
        </w:rPr>
        <w:t>You need to mount a file share on a Windows VM. Which storage type should you use?</w:t>
      </w:r>
    </w:p>
    <w:p w14:paraId="40BC735D" w14:textId="77777777" w:rsidR="00362FA3" w:rsidRDefault="00001770">
      <w:pPr>
        <w:pStyle w:val="ListBullet"/>
      </w:pPr>
      <w:r>
        <w:t>a. Azure Blob Storage</w:t>
      </w:r>
    </w:p>
    <w:p w14:paraId="18A27BF2" w14:textId="77777777" w:rsidR="00362FA3" w:rsidRDefault="00001770">
      <w:pPr>
        <w:pStyle w:val="ListBullet"/>
      </w:pPr>
      <w:r>
        <w:t>b. Azure File Storage</w:t>
      </w:r>
    </w:p>
    <w:p w14:paraId="2C79BF7E" w14:textId="77777777" w:rsidR="00362FA3" w:rsidRDefault="00001770">
      <w:pPr>
        <w:pStyle w:val="ListBullet"/>
      </w:pPr>
      <w:r>
        <w:t>c. Azure Disk Storage</w:t>
      </w:r>
    </w:p>
    <w:p w14:paraId="55B410AD" w14:textId="77777777" w:rsidR="00362FA3" w:rsidRDefault="00001770">
      <w:pPr>
        <w:pStyle w:val="ListBullet"/>
      </w:pPr>
      <w:r>
        <w:t>d. Azure Table Storage</w:t>
      </w:r>
    </w:p>
    <w:p w14:paraId="77F096C2" w14:textId="764F9D30" w:rsidR="00362FA3" w:rsidRDefault="00001770">
      <w:pPr>
        <w:pStyle w:val="ListNumber"/>
      </w:pPr>
      <w:r>
        <w:t xml:space="preserve"> </w:t>
      </w:r>
      <w:r>
        <w:rPr>
          <w:b/>
        </w:rPr>
        <w:t xml:space="preserve">You want to encrypt data at rest in a storage account. </w:t>
      </w:r>
      <w:r w:rsidR="008C34E3">
        <w:rPr>
          <w:b/>
        </w:rPr>
        <w:t>Which among the below are not required to be configured</w:t>
      </w:r>
      <w:r>
        <w:rPr>
          <w:b/>
        </w:rPr>
        <w:t>?</w:t>
      </w:r>
    </w:p>
    <w:p w14:paraId="63D48F7A" w14:textId="77777777" w:rsidR="00362FA3" w:rsidRDefault="00001770">
      <w:pPr>
        <w:pStyle w:val="ListBullet"/>
      </w:pPr>
      <w:r>
        <w:t>a. Azure Monitor</w:t>
      </w:r>
    </w:p>
    <w:p w14:paraId="6C913706" w14:textId="77777777" w:rsidR="00362FA3" w:rsidRDefault="00001770">
      <w:pPr>
        <w:pStyle w:val="ListBullet"/>
      </w:pPr>
      <w:r>
        <w:t>b. Azure Key Vault integration</w:t>
      </w:r>
    </w:p>
    <w:p w14:paraId="19F8DD1D" w14:textId="77777777" w:rsidR="00362FA3" w:rsidRDefault="00001770">
      <w:pPr>
        <w:pStyle w:val="ListBullet"/>
      </w:pPr>
      <w:r>
        <w:t>c. Azure Policy</w:t>
      </w:r>
    </w:p>
    <w:p w14:paraId="7B4765CB" w14:textId="77777777" w:rsidR="00362FA3" w:rsidRDefault="00001770">
      <w:pPr>
        <w:pStyle w:val="ListBullet"/>
      </w:pPr>
      <w:r>
        <w:t>d. Azure Automation</w:t>
      </w:r>
    </w:p>
    <w:p w14:paraId="7D1908CA" w14:textId="1A228930" w:rsidR="00362FA3" w:rsidRDefault="00001770">
      <w:pPr>
        <w:pStyle w:val="ListNumber"/>
      </w:pPr>
      <w:r>
        <w:rPr>
          <w:b/>
        </w:rPr>
        <w:t>You need to ensure that deleted blobs can be recovered within a retention period. What feature should you enable?</w:t>
      </w:r>
    </w:p>
    <w:p w14:paraId="44732AE3" w14:textId="77777777" w:rsidR="00362FA3" w:rsidRDefault="00001770">
      <w:pPr>
        <w:pStyle w:val="ListBullet"/>
      </w:pPr>
      <w:r>
        <w:t>a. Soft Delete</w:t>
      </w:r>
    </w:p>
    <w:p w14:paraId="114129E6" w14:textId="77777777" w:rsidR="00362FA3" w:rsidRDefault="00001770">
      <w:pPr>
        <w:pStyle w:val="ListBullet"/>
      </w:pPr>
      <w:r>
        <w:t>b. Azure Backup</w:t>
      </w:r>
    </w:p>
    <w:p w14:paraId="0BF11175" w14:textId="77777777" w:rsidR="00362FA3" w:rsidRDefault="00001770">
      <w:pPr>
        <w:pStyle w:val="ListBullet"/>
      </w:pPr>
      <w:r>
        <w:t>c. Azure Monitor</w:t>
      </w:r>
    </w:p>
    <w:p w14:paraId="3A37721F" w14:textId="77777777" w:rsidR="00362FA3" w:rsidRDefault="00001770">
      <w:pPr>
        <w:pStyle w:val="ListBullet"/>
      </w:pPr>
      <w:r>
        <w:t>d. Lifecycle Management</w:t>
      </w:r>
    </w:p>
    <w:p w14:paraId="7C21E713" w14:textId="4DDD6A39" w:rsidR="00362FA3" w:rsidRDefault="00001770">
      <w:pPr>
        <w:pStyle w:val="ListNumber"/>
      </w:pPr>
      <w:r>
        <w:rPr>
          <w:b/>
        </w:rPr>
        <w:t>You want to migrate on-premises file shares to Azure while keeping local access. What should you use?</w:t>
      </w:r>
    </w:p>
    <w:p w14:paraId="3BAABF9C" w14:textId="77777777" w:rsidR="00362FA3" w:rsidRDefault="00001770">
      <w:pPr>
        <w:pStyle w:val="ListBullet"/>
      </w:pPr>
      <w:r>
        <w:t>a. Azure File Sync</w:t>
      </w:r>
    </w:p>
    <w:p w14:paraId="20859951" w14:textId="77777777" w:rsidR="00362FA3" w:rsidRDefault="00001770">
      <w:pPr>
        <w:pStyle w:val="ListBullet"/>
      </w:pPr>
      <w:r>
        <w:t>b. AzCopy</w:t>
      </w:r>
    </w:p>
    <w:p w14:paraId="40578381" w14:textId="77777777" w:rsidR="00362FA3" w:rsidRDefault="00001770">
      <w:pPr>
        <w:pStyle w:val="ListBullet"/>
      </w:pPr>
      <w:r>
        <w:t>c. Azure Blob Storage</w:t>
      </w:r>
    </w:p>
    <w:p w14:paraId="785CC5D9" w14:textId="77777777" w:rsidR="00362FA3" w:rsidRDefault="00001770">
      <w:pPr>
        <w:pStyle w:val="ListBullet"/>
      </w:pPr>
      <w:r>
        <w:t>d. Azure Disk Storage</w:t>
      </w:r>
    </w:p>
    <w:p w14:paraId="1A1F1BCE" w14:textId="44CB0261" w:rsidR="00362FA3" w:rsidRDefault="00001770">
      <w:pPr>
        <w:pStyle w:val="ListNumber"/>
      </w:pPr>
      <w:r>
        <w:rPr>
          <w:b/>
        </w:rPr>
        <w:t>You need to store logs from multiple applications and query them centrally. Which service should you use?</w:t>
      </w:r>
    </w:p>
    <w:p w14:paraId="367A7EFC" w14:textId="77777777" w:rsidR="00362FA3" w:rsidRDefault="00001770">
      <w:pPr>
        <w:pStyle w:val="ListBullet"/>
      </w:pPr>
      <w:r>
        <w:t>a. Azure Monitor Logs</w:t>
      </w:r>
    </w:p>
    <w:p w14:paraId="14665886" w14:textId="77777777" w:rsidR="00362FA3" w:rsidRDefault="00001770">
      <w:pPr>
        <w:pStyle w:val="ListBullet"/>
      </w:pPr>
      <w:r>
        <w:t>b. Azure Blob Storage</w:t>
      </w:r>
    </w:p>
    <w:p w14:paraId="355ED164" w14:textId="77777777" w:rsidR="00362FA3" w:rsidRDefault="00001770">
      <w:pPr>
        <w:pStyle w:val="ListBullet"/>
      </w:pPr>
      <w:r>
        <w:t>c. Azure Table Storage</w:t>
      </w:r>
    </w:p>
    <w:p w14:paraId="1193B276" w14:textId="77777777" w:rsidR="00362FA3" w:rsidRDefault="00001770">
      <w:pPr>
        <w:pStyle w:val="ListBullet"/>
      </w:pPr>
      <w:r>
        <w:t>d. Azure File Storage</w:t>
      </w:r>
    </w:p>
    <w:p w14:paraId="6A321721" w14:textId="77777777" w:rsidR="00362FA3" w:rsidRDefault="00001770">
      <w:pPr>
        <w:pStyle w:val="Heading2"/>
      </w:pPr>
      <w:r>
        <w:t>Answer Key</w:t>
      </w:r>
    </w:p>
    <w:p w14:paraId="1EAE4B05" w14:textId="77777777" w:rsidR="00362FA3" w:rsidRDefault="00001770">
      <w:r>
        <w:t>1. b</w:t>
      </w:r>
    </w:p>
    <w:p w14:paraId="1F80C63A" w14:textId="77777777" w:rsidR="00362FA3" w:rsidRDefault="00001770">
      <w:r>
        <w:t>2. d</w:t>
      </w:r>
    </w:p>
    <w:p w14:paraId="2A415685" w14:textId="77777777" w:rsidR="00362FA3" w:rsidRDefault="00001770">
      <w:r>
        <w:t>3. c</w:t>
      </w:r>
    </w:p>
    <w:p w14:paraId="27A0EFAE" w14:textId="77777777" w:rsidR="00362FA3" w:rsidRDefault="00001770">
      <w:r>
        <w:t>4. b</w:t>
      </w:r>
    </w:p>
    <w:p w14:paraId="6417A500" w14:textId="77777777" w:rsidR="00362FA3" w:rsidRDefault="00001770">
      <w:r>
        <w:t>5. c</w:t>
      </w:r>
    </w:p>
    <w:p w14:paraId="7A21D314" w14:textId="77777777" w:rsidR="00362FA3" w:rsidRDefault="00001770">
      <w:r>
        <w:t>6. b</w:t>
      </w:r>
    </w:p>
    <w:p w14:paraId="7EAB9D8C" w14:textId="77777777" w:rsidR="00362FA3" w:rsidRDefault="00001770">
      <w:r>
        <w:t>7. c</w:t>
      </w:r>
    </w:p>
    <w:p w14:paraId="18C80AA8" w14:textId="77777777" w:rsidR="00362FA3" w:rsidRDefault="00001770">
      <w:r>
        <w:t>8. b</w:t>
      </w:r>
    </w:p>
    <w:p w14:paraId="4D4DA02E" w14:textId="77777777" w:rsidR="00362FA3" w:rsidRDefault="00001770">
      <w:r>
        <w:t>9. b</w:t>
      </w:r>
    </w:p>
    <w:p w14:paraId="3606D3B0" w14:textId="77777777" w:rsidR="00362FA3" w:rsidRDefault="00001770">
      <w:r>
        <w:t>10. c</w:t>
      </w:r>
    </w:p>
    <w:p w14:paraId="3EF3CBA6" w14:textId="77777777" w:rsidR="00362FA3" w:rsidRDefault="00001770">
      <w:r>
        <w:t>11. c</w:t>
      </w:r>
    </w:p>
    <w:p w14:paraId="29D86870" w14:textId="77777777" w:rsidR="00362FA3" w:rsidRDefault="00001770">
      <w:r>
        <w:t>12. b</w:t>
      </w:r>
    </w:p>
    <w:p w14:paraId="6E2B4EF3" w14:textId="77777777" w:rsidR="00362FA3" w:rsidRDefault="00001770">
      <w:r>
        <w:t>13. b</w:t>
      </w:r>
    </w:p>
    <w:p w14:paraId="0E80BE4F" w14:textId="77777777" w:rsidR="00362FA3" w:rsidRDefault="00001770">
      <w:r>
        <w:t>14. b</w:t>
      </w:r>
    </w:p>
    <w:p w14:paraId="7C11A441" w14:textId="77777777" w:rsidR="00362FA3" w:rsidRDefault="00001770">
      <w:r>
        <w:t>15. b</w:t>
      </w:r>
    </w:p>
    <w:p w14:paraId="4BD73D5C" w14:textId="77777777" w:rsidR="00362FA3" w:rsidRDefault="00001770">
      <w:r>
        <w:t>16. b</w:t>
      </w:r>
    </w:p>
    <w:p w14:paraId="1B59D40E" w14:textId="340C96D5" w:rsidR="00362FA3" w:rsidRDefault="00001770">
      <w:r>
        <w:t xml:space="preserve">17. </w:t>
      </w:r>
      <w:r w:rsidR="008C34E3">
        <w:t>a, c and d</w:t>
      </w:r>
    </w:p>
    <w:p w14:paraId="6028EA8F" w14:textId="77777777" w:rsidR="00362FA3" w:rsidRDefault="00001770">
      <w:r>
        <w:t>18. a</w:t>
      </w:r>
    </w:p>
    <w:p w14:paraId="1CBB691C" w14:textId="77777777" w:rsidR="00362FA3" w:rsidRDefault="00001770">
      <w:r>
        <w:t>19. a</w:t>
      </w:r>
    </w:p>
    <w:p w14:paraId="5CBC25FF" w14:textId="77777777" w:rsidR="00362FA3" w:rsidRDefault="00001770">
      <w:r>
        <w:t>20. a</w:t>
      </w:r>
    </w:p>
    <w:sectPr w:rsidR="00362F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9113616">
    <w:abstractNumId w:val="8"/>
  </w:num>
  <w:num w:numId="2" w16cid:durableId="1939481072">
    <w:abstractNumId w:val="6"/>
  </w:num>
  <w:num w:numId="3" w16cid:durableId="153879141">
    <w:abstractNumId w:val="5"/>
  </w:num>
  <w:num w:numId="4" w16cid:durableId="1687172378">
    <w:abstractNumId w:val="4"/>
  </w:num>
  <w:num w:numId="5" w16cid:durableId="918976989">
    <w:abstractNumId w:val="7"/>
  </w:num>
  <w:num w:numId="6" w16cid:durableId="479734118">
    <w:abstractNumId w:val="3"/>
  </w:num>
  <w:num w:numId="7" w16cid:durableId="1145971541">
    <w:abstractNumId w:val="2"/>
  </w:num>
  <w:num w:numId="8" w16cid:durableId="1564176411">
    <w:abstractNumId w:val="1"/>
  </w:num>
  <w:num w:numId="9" w16cid:durableId="182781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770"/>
    <w:rsid w:val="00034616"/>
    <w:rsid w:val="0006063C"/>
    <w:rsid w:val="0015074B"/>
    <w:rsid w:val="0022196D"/>
    <w:rsid w:val="0029639D"/>
    <w:rsid w:val="00326F90"/>
    <w:rsid w:val="00362FA3"/>
    <w:rsid w:val="003D0078"/>
    <w:rsid w:val="00543D57"/>
    <w:rsid w:val="005D50BD"/>
    <w:rsid w:val="007D2D71"/>
    <w:rsid w:val="008C34E3"/>
    <w:rsid w:val="008D7933"/>
    <w:rsid w:val="00A66903"/>
    <w:rsid w:val="00AA1D8D"/>
    <w:rsid w:val="00B47730"/>
    <w:rsid w:val="00CB0664"/>
    <w:rsid w:val="00E615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34DBE8"/>
  <w14:defaultImageDpi w14:val="300"/>
  <w15:docId w15:val="{474A714A-6478-4B61-82A7-E2B3141A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Lodha</cp:lastModifiedBy>
  <cp:revision>4</cp:revision>
  <dcterms:created xsi:type="dcterms:W3CDTF">2025-07-30T10:14:00Z</dcterms:created>
  <dcterms:modified xsi:type="dcterms:W3CDTF">2025-08-22T10:33:00Z</dcterms:modified>
  <cp:category/>
</cp:coreProperties>
</file>