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DC87" w14:textId="77777777" w:rsidR="001A43E5" w:rsidRPr="00F72D4E" w:rsidRDefault="001E72B6">
      <w:pPr>
        <w:pStyle w:val="Heading1"/>
        <w:rPr>
          <w:color w:val="E36C0A" w:themeColor="accent6" w:themeShade="BF"/>
        </w:rPr>
      </w:pPr>
      <w:r w:rsidRPr="00F72D4E">
        <w:rPr>
          <w:color w:val="E36C0A" w:themeColor="accent6" w:themeShade="BF"/>
        </w:rPr>
        <w:t>Azure Container Services Quiz – Scenario-Based (10 Questions)</w:t>
      </w:r>
    </w:p>
    <w:p w14:paraId="1E2A6707" w14:textId="77777777" w:rsidR="00F72D4E" w:rsidRPr="00F72D4E" w:rsidRDefault="00F72D4E" w:rsidP="00F72D4E"/>
    <w:p w14:paraId="48D601EE" w14:textId="52B31192" w:rsidR="001A43E5" w:rsidRDefault="001E72B6">
      <w:pPr>
        <w:pStyle w:val="ListNumber"/>
      </w:pPr>
      <w:r>
        <w:rPr>
          <w:b/>
        </w:rPr>
        <w:t>You need to deploy a single containerized application quickly without managing infrastructure. Which Azure service should you use?</w:t>
      </w:r>
    </w:p>
    <w:p w14:paraId="5514EDF6" w14:textId="77777777" w:rsidR="001A43E5" w:rsidRDefault="001E72B6">
      <w:r>
        <w:t xml:space="preserve">   a. Azure Kubernetes Service (AKS)</w:t>
      </w:r>
    </w:p>
    <w:p w14:paraId="1EF9E2CA" w14:textId="77777777" w:rsidR="001A43E5" w:rsidRDefault="001E72B6">
      <w:r>
        <w:t xml:space="preserve">   b. Azure Container Registry (ACR)</w:t>
      </w:r>
    </w:p>
    <w:p w14:paraId="737E32DA" w14:textId="77777777" w:rsidR="001A43E5" w:rsidRDefault="001E72B6">
      <w:r>
        <w:t xml:space="preserve">   c. Azure Container Instances (ACI)</w:t>
      </w:r>
    </w:p>
    <w:p w14:paraId="4B71BC5F" w14:textId="77777777" w:rsidR="001A43E5" w:rsidRDefault="001E72B6">
      <w:r>
        <w:t xml:space="preserve">   d. Azure Container Apps (ACA)</w:t>
      </w:r>
    </w:p>
    <w:p w14:paraId="655466FF" w14:textId="6BAA144F" w:rsidR="001A43E5" w:rsidRDefault="001E72B6">
      <w:pPr>
        <w:pStyle w:val="ListNumber"/>
      </w:pPr>
      <w:r>
        <w:rPr>
          <w:b/>
        </w:rPr>
        <w:t>Your team wants to deploy microservices with built-in scaling and revision management. Which service is most suitable?</w:t>
      </w:r>
    </w:p>
    <w:p w14:paraId="72002059" w14:textId="77777777" w:rsidR="001A43E5" w:rsidRDefault="001E72B6">
      <w:r>
        <w:t xml:space="preserve">   a. Azure Container Instances (ACI)</w:t>
      </w:r>
    </w:p>
    <w:p w14:paraId="09E5DCC3" w14:textId="77777777" w:rsidR="001A43E5" w:rsidRDefault="001E72B6">
      <w:r>
        <w:t xml:space="preserve">   b. Azure Container Apps (ACA)</w:t>
      </w:r>
    </w:p>
    <w:p w14:paraId="5252E401" w14:textId="77777777" w:rsidR="001A43E5" w:rsidRDefault="001E72B6">
      <w:r>
        <w:t xml:space="preserve">   c. Azure Container Registry (ACR)</w:t>
      </w:r>
    </w:p>
    <w:p w14:paraId="5101D8EC" w14:textId="77777777" w:rsidR="001A43E5" w:rsidRDefault="001E72B6">
      <w:r>
        <w:t xml:space="preserve">   d. Azure Kubernetes Service (AKS)</w:t>
      </w:r>
    </w:p>
    <w:p w14:paraId="4EEBB86A" w14:textId="6F7FF1F1" w:rsidR="001A43E5" w:rsidRDefault="001E72B6">
      <w:pPr>
        <w:pStyle w:val="ListNumber"/>
      </w:pPr>
      <w:r>
        <w:rPr>
          <w:b/>
        </w:rPr>
        <w:t>You need a private repository to store and manage container images. What should you use?</w:t>
      </w:r>
    </w:p>
    <w:p w14:paraId="440E9CD0" w14:textId="77777777" w:rsidR="001A43E5" w:rsidRDefault="001E72B6">
      <w:r>
        <w:t xml:space="preserve">   a. Azure Container Apps</w:t>
      </w:r>
    </w:p>
    <w:p w14:paraId="7FA2BD63" w14:textId="77777777" w:rsidR="001A43E5" w:rsidRDefault="001E72B6">
      <w:r>
        <w:t xml:space="preserve">   b. Azure Container Registry</w:t>
      </w:r>
    </w:p>
    <w:p w14:paraId="21487966" w14:textId="77777777" w:rsidR="001A43E5" w:rsidRDefault="001E72B6">
      <w:r>
        <w:t xml:space="preserve">   c. Azure Kubernetes Service</w:t>
      </w:r>
    </w:p>
    <w:p w14:paraId="74661066" w14:textId="77777777" w:rsidR="001A43E5" w:rsidRDefault="001E72B6">
      <w:r>
        <w:t xml:space="preserve">   d. Azure Blob Storage</w:t>
      </w:r>
    </w:p>
    <w:p w14:paraId="0A900ACD" w14:textId="44AEEA09" w:rsidR="001A43E5" w:rsidRDefault="001E72B6">
      <w:pPr>
        <w:pStyle w:val="ListNumber"/>
      </w:pPr>
      <w:r>
        <w:rPr>
          <w:b/>
        </w:rPr>
        <w:t>You want to orchestrate containers with advanced networking and scaling features. Which service should you choose?</w:t>
      </w:r>
    </w:p>
    <w:p w14:paraId="52FB03C2" w14:textId="77777777" w:rsidR="001A43E5" w:rsidRDefault="001E72B6">
      <w:r>
        <w:t xml:space="preserve">   a. Azure Container Registry</w:t>
      </w:r>
    </w:p>
    <w:p w14:paraId="02CC068B" w14:textId="77777777" w:rsidR="001A43E5" w:rsidRDefault="001E72B6">
      <w:r>
        <w:t xml:space="preserve">   b. Azure Container Instances</w:t>
      </w:r>
    </w:p>
    <w:p w14:paraId="6823A689" w14:textId="77777777" w:rsidR="001A43E5" w:rsidRDefault="001E72B6">
      <w:r>
        <w:t xml:space="preserve">   c. Azure Kubernetes Service</w:t>
      </w:r>
    </w:p>
    <w:p w14:paraId="3AB8BDC6" w14:textId="77777777" w:rsidR="001A43E5" w:rsidRDefault="001E72B6">
      <w:r>
        <w:t xml:space="preserve">   d. Azure Container Apps</w:t>
      </w:r>
    </w:p>
    <w:p w14:paraId="5C5523E7" w14:textId="27ECE98B" w:rsidR="001A43E5" w:rsidRDefault="001E72B6">
      <w:pPr>
        <w:pStyle w:val="ListNumber"/>
      </w:pPr>
      <w:r>
        <w:rPr>
          <w:b/>
        </w:rPr>
        <w:t xml:space="preserve">Your application requires event-driven scaling and integration with </w:t>
      </w:r>
      <w:proofErr w:type="spellStart"/>
      <w:r>
        <w:rPr>
          <w:b/>
        </w:rPr>
        <w:t>Dapr</w:t>
      </w:r>
      <w:proofErr w:type="spellEnd"/>
      <w:r w:rsidR="00F72D4E">
        <w:rPr>
          <w:b/>
        </w:rPr>
        <w:t xml:space="preserve"> (Distributed application runtime)</w:t>
      </w:r>
      <w:r>
        <w:rPr>
          <w:b/>
        </w:rPr>
        <w:t>. Which Azure service supports this?</w:t>
      </w:r>
    </w:p>
    <w:p w14:paraId="494F3FFE" w14:textId="77777777" w:rsidR="001A43E5" w:rsidRDefault="001E72B6">
      <w:r>
        <w:t xml:space="preserve">   a. Azure Container Registry</w:t>
      </w:r>
    </w:p>
    <w:p w14:paraId="0056BC68" w14:textId="77777777" w:rsidR="001A43E5" w:rsidRDefault="001E72B6">
      <w:r>
        <w:t xml:space="preserve">   b. Azure Container Apps</w:t>
      </w:r>
    </w:p>
    <w:p w14:paraId="1A86A00D" w14:textId="77777777" w:rsidR="001A43E5" w:rsidRDefault="001E72B6">
      <w:r>
        <w:t xml:space="preserve">   c. Azure Kubernetes Service</w:t>
      </w:r>
    </w:p>
    <w:p w14:paraId="39B6C407" w14:textId="77777777" w:rsidR="001A43E5" w:rsidRDefault="001E72B6">
      <w:r>
        <w:t xml:space="preserve">   d. Azure Container Instances</w:t>
      </w:r>
    </w:p>
    <w:p w14:paraId="338B1651" w14:textId="77777777" w:rsidR="001A43E5" w:rsidRDefault="001E72B6">
      <w:pPr>
        <w:pStyle w:val="ListNumber"/>
      </w:pPr>
      <w:r>
        <w:t xml:space="preserve">6. </w:t>
      </w:r>
      <w:r>
        <w:rPr>
          <w:b/>
        </w:rPr>
        <w:t>You need to run a container for a short-lived task such as data processing. Which service is ideal?</w:t>
      </w:r>
    </w:p>
    <w:p w14:paraId="79E4024E" w14:textId="77777777" w:rsidR="001A43E5" w:rsidRDefault="001E72B6">
      <w:r>
        <w:t xml:space="preserve">   a. Azure Container Apps</w:t>
      </w:r>
    </w:p>
    <w:p w14:paraId="3B396538" w14:textId="77777777" w:rsidR="001A43E5" w:rsidRDefault="001E72B6">
      <w:r>
        <w:t xml:space="preserve">   b. Azure Kubernetes Service</w:t>
      </w:r>
    </w:p>
    <w:p w14:paraId="23ECEAFD" w14:textId="77777777" w:rsidR="001A43E5" w:rsidRDefault="001E72B6">
      <w:r>
        <w:t xml:space="preserve">   c. Azure Container Instances</w:t>
      </w:r>
    </w:p>
    <w:p w14:paraId="52FFB6FD" w14:textId="77777777" w:rsidR="001A43E5" w:rsidRDefault="001E72B6">
      <w:r>
        <w:t xml:space="preserve">   d. Azure Functions</w:t>
      </w:r>
    </w:p>
    <w:p w14:paraId="371BE1E6" w14:textId="11428733" w:rsidR="001A43E5" w:rsidRDefault="001E72B6">
      <w:pPr>
        <w:pStyle w:val="ListNumber"/>
      </w:pPr>
      <w:r>
        <w:rPr>
          <w:b/>
        </w:rPr>
        <w:t>You want to deploy a containerized app with zero infrastructure management and automatic HTTPS. What should you use?</w:t>
      </w:r>
    </w:p>
    <w:p w14:paraId="43B6142A" w14:textId="77777777" w:rsidR="001A43E5" w:rsidRDefault="001E72B6">
      <w:r>
        <w:t xml:space="preserve">   a. Azure Container Registry</w:t>
      </w:r>
    </w:p>
    <w:p w14:paraId="3B306068" w14:textId="77777777" w:rsidR="001A43E5" w:rsidRDefault="001E72B6">
      <w:r>
        <w:t xml:space="preserve">   b. Azure Container Apps</w:t>
      </w:r>
    </w:p>
    <w:p w14:paraId="49EF44C1" w14:textId="77777777" w:rsidR="001A43E5" w:rsidRDefault="001E72B6">
      <w:r>
        <w:t xml:space="preserve">   c. Azure Kubernetes Service</w:t>
      </w:r>
    </w:p>
    <w:p w14:paraId="7B2D8B2F" w14:textId="77777777" w:rsidR="001A43E5" w:rsidRDefault="001E72B6">
      <w:r>
        <w:t xml:space="preserve">   d. Azure Container Instances</w:t>
      </w:r>
    </w:p>
    <w:p w14:paraId="1D417992" w14:textId="665C092B" w:rsidR="001A43E5" w:rsidRDefault="001E72B6">
      <w:pPr>
        <w:pStyle w:val="ListNumber"/>
      </w:pPr>
      <w:r>
        <w:rPr>
          <w:b/>
        </w:rPr>
        <w:t>Your team needs to manage container images and scan them for vulnerabilities. Which Azure service provides this?</w:t>
      </w:r>
    </w:p>
    <w:p w14:paraId="73E1944D" w14:textId="77777777" w:rsidR="001A43E5" w:rsidRDefault="001E72B6">
      <w:r>
        <w:t xml:space="preserve">   a. Azure Container Registry</w:t>
      </w:r>
    </w:p>
    <w:p w14:paraId="30034C01" w14:textId="77777777" w:rsidR="001A43E5" w:rsidRDefault="001E72B6">
      <w:r>
        <w:t xml:space="preserve">   b. Azure Container Apps</w:t>
      </w:r>
    </w:p>
    <w:p w14:paraId="098789EC" w14:textId="77777777" w:rsidR="001A43E5" w:rsidRDefault="001E72B6">
      <w:r>
        <w:t xml:space="preserve">   c. Azure Kubernetes Service</w:t>
      </w:r>
    </w:p>
    <w:p w14:paraId="2FC2E81F" w14:textId="77777777" w:rsidR="001A43E5" w:rsidRDefault="001E72B6">
      <w:r>
        <w:t xml:space="preserve">   d. Azure Monitor</w:t>
      </w:r>
    </w:p>
    <w:p w14:paraId="634FA861" w14:textId="36EE9C12" w:rsidR="001A43E5" w:rsidRDefault="001E72B6">
      <w:pPr>
        <w:pStyle w:val="ListNumber"/>
      </w:pPr>
      <w:r>
        <w:rPr>
          <w:b/>
        </w:rPr>
        <w:t>You want to deploy a containerized app that scales based on HTTP traffic. Which service should you use?</w:t>
      </w:r>
    </w:p>
    <w:p w14:paraId="01FB7725" w14:textId="77777777" w:rsidR="001A43E5" w:rsidRDefault="001E72B6">
      <w:r>
        <w:t xml:space="preserve">   a. Azure Container Instances</w:t>
      </w:r>
    </w:p>
    <w:p w14:paraId="27167B1E" w14:textId="77777777" w:rsidR="001A43E5" w:rsidRDefault="001E72B6">
      <w:r>
        <w:t xml:space="preserve">   b. Azure Container Registry</w:t>
      </w:r>
    </w:p>
    <w:p w14:paraId="247DFBFA" w14:textId="77777777" w:rsidR="001A43E5" w:rsidRDefault="001E72B6">
      <w:r>
        <w:t xml:space="preserve">   c. Azure Container Apps</w:t>
      </w:r>
    </w:p>
    <w:p w14:paraId="10387AA4" w14:textId="77777777" w:rsidR="001A43E5" w:rsidRDefault="001E72B6">
      <w:r>
        <w:t xml:space="preserve">   d. Azure Kubernetes Service</w:t>
      </w:r>
    </w:p>
    <w:p w14:paraId="61C5B0BB" w14:textId="2FD7A6C0" w:rsidR="001A43E5" w:rsidRDefault="001E72B6">
      <w:pPr>
        <w:pStyle w:val="ListNumber"/>
      </w:pPr>
      <w:r>
        <w:rPr>
          <w:b/>
        </w:rPr>
        <w:t>You need to deploy a multi-container application with persistent storage and custom networking. Which service is best?</w:t>
      </w:r>
    </w:p>
    <w:p w14:paraId="7819D6E3" w14:textId="77777777" w:rsidR="001A43E5" w:rsidRDefault="001E72B6">
      <w:r>
        <w:t xml:space="preserve">   a. Azure Container Apps</w:t>
      </w:r>
    </w:p>
    <w:p w14:paraId="1255C452" w14:textId="77777777" w:rsidR="001A43E5" w:rsidRDefault="001E72B6">
      <w:r>
        <w:t xml:space="preserve">   b. Azure Container Registry</w:t>
      </w:r>
    </w:p>
    <w:p w14:paraId="7F592905" w14:textId="77777777" w:rsidR="001A43E5" w:rsidRDefault="001E72B6">
      <w:r>
        <w:t xml:space="preserve">   c. Azure Kubernetes Service</w:t>
      </w:r>
    </w:p>
    <w:p w14:paraId="1A879D9A" w14:textId="77777777" w:rsidR="001A43E5" w:rsidRDefault="001E72B6">
      <w:r>
        <w:t xml:space="preserve">   d. Azure Container Instances</w:t>
      </w:r>
    </w:p>
    <w:p w14:paraId="5FB5EF4A" w14:textId="77777777" w:rsidR="001A43E5" w:rsidRDefault="001E72B6">
      <w:pPr>
        <w:pStyle w:val="Heading2"/>
      </w:pPr>
      <w:r>
        <w:br/>
        <w:t>Answer Key</w:t>
      </w:r>
    </w:p>
    <w:p w14:paraId="61A9DB9F" w14:textId="77777777" w:rsidR="001A43E5" w:rsidRDefault="001E72B6">
      <w:r>
        <w:t>1. c</w:t>
      </w:r>
    </w:p>
    <w:p w14:paraId="4C5B58A0" w14:textId="77777777" w:rsidR="001A43E5" w:rsidRDefault="001E72B6">
      <w:r>
        <w:t>2. b</w:t>
      </w:r>
    </w:p>
    <w:p w14:paraId="6763C13F" w14:textId="77777777" w:rsidR="001A43E5" w:rsidRDefault="001E72B6">
      <w:r>
        <w:t>3. b</w:t>
      </w:r>
    </w:p>
    <w:p w14:paraId="78F986E5" w14:textId="77777777" w:rsidR="001A43E5" w:rsidRDefault="001E72B6">
      <w:r>
        <w:t>4. c</w:t>
      </w:r>
    </w:p>
    <w:p w14:paraId="17B8E672" w14:textId="77777777" w:rsidR="001A43E5" w:rsidRDefault="001E72B6">
      <w:r>
        <w:t>5. b</w:t>
      </w:r>
    </w:p>
    <w:p w14:paraId="2B6D6295" w14:textId="77777777" w:rsidR="001A43E5" w:rsidRDefault="001E72B6">
      <w:r>
        <w:t>6. c</w:t>
      </w:r>
    </w:p>
    <w:p w14:paraId="1E6BA654" w14:textId="77777777" w:rsidR="001A43E5" w:rsidRDefault="001E72B6">
      <w:r>
        <w:t>7. b</w:t>
      </w:r>
    </w:p>
    <w:p w14:paraId="22D8A0D6" w14:textId="77777777" w:rsidR="001A43E5" w:rsidRDefault="001E72B6">
      <w:r>
        <w:t>8. a</w:t>
      </w:r>
    </w:p>
    <w:p w14:paraId="6B9EEDAF" w14:textId="77777777" w:rsidR="001A43E5" w:rsidRDefault="001E72B6">
      <w:r>
        <w:t>9. c</w:t>
      </w:r>
    </w:p>
    <w:p w14:paraId="4B113867" w14:textId="77777777" w:rsidR="001A43E5" w:rsidRDefault="001E72B6">
      <w:r>
        <w:t>10. c</w:t>
      </w:r>
    </w:p>
    <w:sectPr w:rsidR="001A4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914091">
    <w:abstractNumId w:val="8"/>
  </w:num>
  <w:num w:numId="2" w16cid:durableId="1901091230">
    <w:abstractNumId w:val="6"/>
  </w:num>
  <w:num w:numId="3" w16cid:durableId="381901849">
    <w:abstractNumId w:val="5"/>
  </w:num>
  <w:num w:numId="4" w16cid:durableId="1942956682">
    <w:abstractNumId w:val="4"/>
  </w:num>
  <w:num w:numId="5" w16cid:durableId="1419907285">
    <w:abstractNumId w:val="7"/>
  </w:num>
  <w:num w:numId="6" w16cid:durableId="971445395">
    <w:abstractNumId w:val="3"/>
  </w:num>
  <w:num w:numId="7" w16cid:durableId="1803426623">
    <w:abstractNumId w:val="2"/>
  </w:num>
  <w:num w:numId="8" w16cid:durableId="1937858980">
    <w:abstractNumId w:val="1"/>
  </w:num>
  <w:num w:numId="9" w16cid:durableId="167407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3E5"/>
    <w:rsid w:val="001E72B6"/>
    <w:rsid w:val="0029639D"/>
    <w:rsid w:val="00326F90"/>
    <w:rsid w:val="004848FB"/>
    <w:rsid w:val="0058110B"/>
    <w:rsid w:val="00AA1D8D"/>
    <w:rsid w:val="00B47730"/>
    <w:rsid w:val="00CB0664"/>
    <w:rsid w:val="00E350D1"/>
    <w:rsid w:val="00E615E2"/>
    <w:rsid w:val="00F72D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0E239"/>
  <w14:defaultImageDpi w14:val="300"/>
  <w15:docId w15:val="{474A714A-6478-4B61-82A7-E2B3141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377</Words>
  <Characters>2040</Characters>
  <Application>Microsoft Office Word</Application>
  <DocSecurity>0</DocSecurity>
  <Lines>74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4</cp:revision>
  <dcterms:created xsi:type="dcterms:W3CDTF">2025-07-30T10:32:00Z</dcterms:created>
  <dcterms:modified xsi:type="dcterms:W3CDTF">2025-08-22T11:29:00Z</dcterms:modified>
  <cp:category/>
</cp:coreProperties>
</file>