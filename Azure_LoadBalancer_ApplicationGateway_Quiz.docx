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98CA3" w14:textId="77777777" w:rsidR="00993612" w:rsidRPr="001946B2" w:rsidRDefault="00047A47">
      <w:pPr>
        <w:pStyle w:val="Heading1"/>
        <w:rPr>
          <w:color w:val="E36C0A" w:themeColor="accent6" w:themeShade="BF"/>
        </w:rPr>
      </w:pPr>
      <w:r w:rsidRPr="001946B2">
        <w:rPr>
          <w:color w:val="E36C0A" w:themeColor="accent6" w:themeShade="BF"/>
        </w:rPr>
        <w:t>Azure Load Balancer and Application Gateway Quiz</w:t>
      </w:r>
    </w:p>
    <w:p w14:paraId="10C4405F" w14:textId="77777777" w:rsidR="001946B2" w:rsidRPr="001946B2" w:rsidRDefault="001946B2" w:rsidP="001946B2"/>
    <w:p w14:paraId="5B550E26" w14:textId="77777777" w:rsidR="00993612" w:rsidRDefault="00047A47">
      <w:r>
        <w:rPr>
          <w:b/>
        </w:rPr>
        <w:t>1. Which Azure service is best suited for distributing traffic across virtual machines within a virtual network?</w:t>
      </w:r>
    </w:p>
    <w:p w14:paraId="690CA5D6" w14:textId="77777777" w:rsidR="00993612" w:rsidRDefault="00047A47">
      <w:pPr>
        <w:pStyle w:val="ListBullet"/>
      </w:pPr>
      <w:r>
        <w:t>a) Azure Application Gateway</w:t>
      </w:r>
    </w:p>
    <w:p w14:paraId="2543015F" w14:textId="77777777" w:rsidR="00993612" w:rsidRDefault="00047A47">
      <w:pPr>
        <w:pStyle w:val="ListBullet"/>
      </w:pPr>
      <w:r>
        <w:t>b) Azure Load Balancer</w:t>
      </w:r>
    </w:p>
    <w:p w14:paraId="1698724E" w14:textId="77777777" w:rsidR="00993612" w:rsidRDefault="00047A47">
      <w:pPr>
        <w:pStyle w:val="ListBullet"/>
      </w:pPr>
      <w:r>
        <w:t>c) Azure Traffic Manager</w:t>
      </w:r>
    </w:p>
    <w:p w14:paraId="7165D72D" w14:textId="77777777" w:rsidR="00993612" w:rsidRDefault="00047A47">
      <w:pPr>
        <w:pStyle w:val="ListBullet"/>
      </w:pPr>
      <w:r>
        <w:t>d) Azure Front Door</w:t>
      </w:r>
    </w:p>
    <w:p w14:paraId="6AFCC611" w14:textId="77777777" w:rsidR="00993612" w:rsidRDefault="00047A47">
      <w:r>
        <w:rPr>
          <w:b/>
        </w:rPr>
        <w:t>2. What feature does Azure Application Gateway provide that Azure Load Balancer does not?</w:t>
      </w:r>
    </w:p>
    <w:p w14:paraId="7E476997" w14:textId="77777777" w:rsidR="00993612" w:rsidRDefault="00047A47">
      <w:pPr>
        <w:pStyle w:val="ListBullet"/>
      </w:pPr>
      <w:r>
        <w:t>a) Layer 4 load balancing</w:t>
      </w:r>
    </w:p>
    <w:p w14:paraId="14AAC9F5" w14:textId="77777777" w:rsidR="00993612" w:rsidRDefault="00047A47">
      <w:pPr>
        <w:pStyle w:val="ListBullet"/>
      </w:pPr>
      <w:r>
        <w:t>b) Health probes</w:t>
      </w:r>
    </w:p>
    <w:p w14:paraId="77127878" w14:textId="77777777" w:rsidR="00993612" w:rsidRDefault="00047A47">
      <w:pPr>
        <w:pStyle w:val="ListBullet"/>
      </w:pPr>
      <w:r>
        <w:t>c) SSL termination</w:t>
      </w:r>
    </w:p>
    <w:p w14:paraId="1AA483D7" w14:textId="77777777" w:rsidR="00993612" w:rsidRDefault="00047A47">
      <w:pPr>
        <w:pStyle w:val="ListBullet"/>
      </w:pPr>
      <w:r>
        <w:t>d) High availability</w:t>
      </w:r>
    </w:p>
    <w:p w14:paraId="3462867A" w14:textId="77777777" w:rsidR="00993612" w:rsidRDefault="00047A47">
      <w:r>
        <w:rPr>
          <w:b/>
        </w:rPr>
        <w:t>3. Which Azure service supports URL-based routing?</w:t>
      </w:r>
    </w:p>
    <w:p w14:paraId="42CDD913" w14:textId="77777777" w:rsidR="00993612" w:rsidRDefault="00047A47">
      <w:pPr>
        <w:pStyle w:val="ListBullet"/>
      </w:pPr>
      <w:r>
        <w:t>a) Azure Load Balancer</w:t>
      </w:r>
    </w:p>
    <w:p w14:paraId="6E0D972D" w14:textId="77777777" w:rsidR="00993612" w:rsidRDefault="00047A47">
      <w:pPr>
        <w:pStyle w:val="ListBullet"/>
      </w:pPr>
      <w:r>
        <w:t>b) Azure Application Gateway</w:t>
      </w:r>
    </w:p>
    <w:p w14:paraId="1A6D7B0F" w14:textId="77777777" w:rsidR="00993612" w:rsidRDefault="00047A47">
      <w:pPr>
        <w:pStyle w:val="ListBullet"/>
      </w:pPr>
      <w:r>
        <w:t>c) Azure Traffic Manager</w:t>
      </w:r>
    </w:p>
    <w:p w14:paraId="75169C87" w14:textId="77777777" w:rsidR="00993612" w:rsidRDefault="00047A47">
      <w:pPr>
        <w:pStyle w:val="ListBullet"/>
      </w:pPr>
      <w:r>
        <w:t>d) Azure VPN Gateway</w:t>
      </w:r>
    </w:p>
    <w:p w14:paraId="7F7FDC14" w14:textId="77777777" w:rsidR="00993612" w:rsidRDefault="00047A47">
      <w:r>
        <w:rPr>
          <w:b/>
        </w:rPr>
        <w:t>4. What is the primary protocol supported by Azure Load Balancer?</w:t>
      </w:r>
    </w:p>
    <w:p w14:paraId="672AE0FA" w14:textId="77777777" w:rsidR="00993612" w:rsidRDefault="00047A47">
      <w:pPr>
        <w:pStyle w:val="ListBullet"/>
      </w:pPr>
      <w:r>
        <w:t>a) HTTP/HTTPS</w:t>
      </w:r>
    </w:p>
    <w:p w14:paraId="7305BE71" w14:textId="77777777" w:rsidR="00993612" w:rsidRDefault="00047A47">
      <w:pPr>
        <w:pStyle w:val="ListBullet"/>
      </w:pPr>
      <w:r>
        <w:t>b) TCP/UDP</w:t>
      </w:r>
    </w:p>
    <w:p w14:paraId="3E67FD45" w14:textId="77777777" w:rsidR="00993612" w:rsidRDefault="00047A47">
      <w:pPr>
        <w:pStyle w:val="ListBullet"/>
      </w:pPr>
      <w:r>
        <w:t>c) FTP</w:t>
      </w:r>
    </w:p>
    <w:p w14:paraId="366C2299" w14:textId="77777777" w:rsidR="00993612" w:rsidRDefault="00047A47">
      <w:pPr>
        <w:pStyle w:val="ListBullet"/>
      </w:pPr>
      <w:r>
        <w:t>d) SMTP</w:t>
      </w:r>
    </w:p>
    <w:p w14:paraId="6D781BF3" w14:textId="77777777" w:rsidR="00993612" w:rsidRDefault="00047A47">
      <w:r>
        <w:rPr>
          <w:b/>
        </w:rPr>
        <w:t>5. Which Azure service is most appropriate for web application firewall (WAF) capabilities?</w:t>
      </w:r>
    </w:p>
    <w:p w14:paraId="33D52759" w14:textId="77777777" w:rsidR="00993612" w:rsidRDefault="00047A47">
      <w:pPr>
        <w:pStyle w:val="ListBullet"/>
      </w:pPr>
      <w:r>
        <w:t>a) Azure Load Balancer</w:t>
      </w:r>
    </w:p>
    <w:p w14:paraId="135354BB" w14:textId="77777777" w:rsidR="00993612" w:rsidRDefault="00047A47">
      <w:pPr>
        <w:pStyle w:val="ListBullet"/>
      </w:pPr>
      <w:r>
        <w:t>b) Azure Application Gateway</w:t>
      </w:r>
    </w:p>
    <w:p w14:paraId="7EE643C6" w14:textId="77777777" w:rsidR="00993612" w:rsidRDefault="00047A47">
      <w:pPr>
        <w:pStyle w:val="ListBullet"/>
      </w:pPr>
      <w:r>
        <w:t>c) Azure Traffic Manager</w:t>
      </w:r>
    </w:p>
    <w:p w14:paraId="62C30BD2" w14:textId="77777777" w:rsidR="00993612" w:rsidRDefault="00047A47">
      <w:pPr>
        <w:pStyle w:val="ListBullet"/>
      </w:pPr>
      <w:r>
        <w:t>d) Azure ExpressRoute</w:t>
      </w:r>
    </w:p>
    <w:p w14:paraId="6FA97218" w14:textId="77777777" w:rsidR="00993612" w:rsidRDefault="00047A47">
      <w:r>
        <w:rPr>
          <w:b/>
        </w:rPr>
        <w:t>6. What type of load balancing does Azure Load Balancer provide?</w:t>
      </w:r>
    </w:p>
    <w:p w14:paraId="528AF7C2" w14:textId="77777777" w:rsidR="00993612" w:rsidRDefault="00047A47">
      <w:pPr>
        <w:pStyle w:val="ListBullet"/>
      </w:pPr>
      <w:r>
        <w:t>a) Layer 7</w:t>
      </w:r>
    </w:p>
    <w:p w14:paraId="384F9CD4" w14:textId="77777777" w:rsidR="00993612" w:rsidRDefault="00047A47">
      <w:pPr>
        <w:pStyle w:val="ListBullet"/>
      </w:pPr>
      <w:r>
        <w:t>b) Global DNS-based</w:t>
      </w:r>
    </w:p>
    <w:p w14:paraId="61403234" w14:textId="77777777" w:rsidR="00993612" w:rsidRDefault="00047A47">
      <w:pPr>
        <w:pStyle w:val="ListBullet"/>
      </w:pPr>
      <w:r>
        <w:t>c) Layer 4</w:t>
      </w:r>
    </w:p>
    <w:p w14:paraId="76D2CFC7" w14:textId="77777777" w:rsidR="00993612" w:rsidRDefault="00047A47">
      <w:pPr>
        <w:pStyle w:val="ListBullet"/>
      </w:pPr>
      <w:r>
        <w:t>d) Application-aware</w:t>
      </w:r>
    </w:p>
    <w:p w14:paraId="1079EBCC" w14:textId="77777777" w:rsidR="00993612" w:rsidRDefault="00047A47">
      <w:r>
        <w:rPr>
          <w:b/>
        </w:rPr>
        <w:t>7. Which Azure service allows session affinity (cookie-based persistence)?</w:t>
      </w:r>
    </w:p>
    <w:p w14:paraId="3057B72B" w14:textId="77777777" w:rsidR="00993612" w:rsidRDefault="00047A47">
      <w:pPr>
        <w:pStyle w:val="ListBullet"/>
      </w:pPr>
      <w:r>
        <w:t>a) Azure Load Balancer</w:t>
      </w:r>
    </w:p>
    <w:p w14:paraId="301AC018" w14:textId="77777777" w:rsidR="00993612" w:rsidRDefault="00047A47">
      <w:pPr>
        <w:pStyle w:val="ListBullet"/>
      </w:pPr>
      <w:r>
        <w:t>b) Azure Application Gateway</w:t>
      </w:r>
    </w:p>
    <w:p w14:paraId="0D481989" w14:textId="77777777" w:rsidR="00993612" w:rsidRDefault="00047A47">
      <w:pPr>
        <w:pStyle w:val="ListBullet"/>
      </w:pPr>
      <w:r>
        <w:t>c) Azure Traffic Manager</w:t>
      </w:r>
    </w:p>
    <w:p w14:paraId="220854D1" w14:textId="77777777" w:rsidR="00993612" w:rsidRDefault="00047A47">
      <w:pPr>
        <w:pStyle w:val="ListBullet"/>
      </w:pPr>
      <w:r>
        <w:t>d) Azure Bastion</w:t>
      </w:r>
    </w:p>
    <w:p w14:paraId="34AAAAAC" w14:textId="77777777" w:rsidR="00993612" w:rsidRDefault="00047A47">
      <w:r>
        <w:rPr>
          <w:b/>
        </w:rPr>
        <w:t>8. Which Azure service is best suited for distributing traffic across multiple regions based on performance?</w:t>
      </w:r>
    </w:p>
    <w:p w14:paraId="12624CAC" w14:textId="77777777" w:rsidR="00993612" w:rsidRDefault="00047A47">
      <w:pPr>
        <w:pStyle w:val="ListBullet"/>
      </w:pPr>
      <w:r>
        <w:t>a) Azure Load Balancer</w:t>
      </w:r>
    </w:p>
    <w:p w14:paraId="60242133" w14:textId="77777777" w:rsidR="00993612" w:rsidRDefault="00047A47">
      <w:pPr>
        <w:pStyle w:val="ListBullet"/>
      </w:pPr>
      <w:r>
        <w:t>b) Azure Application Gateway</w:t>
      </w:r>
    </w:p>
    <w:p w14:paraId="651A7CA3" w14:textId="77777777" w:rsidR="00993612" w:rsidRDefault="00047A47">
      <w:pPr>
        <w:pStyle w:val="ListBullet"/>
      </w:pPr>
      <w:r>
        <w:t>c) Azure Traffic Manager</w:t>
      </w:r>
    </w:p>
    <w:p w14:paraId="442C749F" w14:textId="77777777" w:rsidR="00993612" w:rsidRDefault="00047A47">
      <w:pPr>
        <w:pStyle w:val="ListBullet"/>
      </w:pPr>
      <w:r>
        <w:t>d) Azure Virtual Network</w:t>
      </w:r>
    </w:p>
    <w:p w14:paraId="7882D7D1" w14:textId="77777777" w:rsidR="00993612" w:rsidRDefault="00047A47">
      <w:r>
        <w:br w:type="page"/>
      </w:r>
    </w:p>
    <w:p w14:paraId="4E9E67E2" w14:textId="77777777" w:rsidR="00993612" w:rsidRDefault="00047A47">
      <w:pPr>
        <w:pStyle w:val="Heading2"/>
      </w:pPr>
      <w:r>
        <w:t>Answers</w:t>
      </w:r>
    </w:p>
    <w:p w14:paraId="2E0425CA" w14:textId="77777777" w:rsidR="00993612" w:rsidRDefault="00047A47">
      <w:r>
        <w:t>1. b) Azure Load Balancer</w:t>
      </w:r>
    </w:p>
    <w:p w14:paraId="702A844E" w14:textId="77777777" w:rsidR="00993612" w:rsidRDefault="00047A47">
      <w:r>
        <w:t>2. c) SSL termination</w:t>
      </w:r>
    </w:p>
    <w:p w14:paraId="2A22A0F1" w14:textId="77777777" w:rsidR="00993612" w:rsidRDefault="00047A47">
      <w:r>
        <w:t>3. b) Azure Application Gateway</w:t>
      </w:r>
    </w:p>
    <w:p w14:paraId="0D851A17" w14:textId="77777777" w:rsidR="00993612" w:rsidRDefault="00047A47">
      <w:r>
        <w:t>4. b) TCP/UDP</w:t>
      </w:r>
    </w:p>
    <w:p w14:paraId="4646A458" w14:textId="77777777" w:rsidR="00993612" w:rsidRDefault="00047A47">
      <w:r>
        <w:t>5. b) Azure Application Gateway</w:t>
      </w:r>
    </w:p>
    <w:p w14:paraId="1F1BA275" w14:textId="77777777" w:rsidR="00993612" w:rsidRDefault="00047A47">
      <w:r>
        <w:t>6. c) Layer 4</w:t>
      </w:r>
    </w:p>
    <w:p w14:paraId="023417DB" w14:textId="77777777" w:rsidR="00993612" w:rsidRDefault="00047A47">
      <w:r>
        <w:t>7. b) Azure Application Gateway</w:t>
      </w:r>
    </w:p>
    <w:p w14:paraId="2383ECA0" w14:textId="77777777" w:rsidR="00993612" w:rsidRDefault="00047A47">
      <w:r>
        <w:t>8. c) Azure Traffic Manager</w:t>
      </w:r>
    </w:p>
    <w:sectPr w:rsidR="009936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187111">
    <w:abstractNumId w:val="8"/>
  </w:num>
  <w:num w:numId="2" w16cid:durableId="1114708800">
    <w:abstractNumId w:val="6"/>
  </w:num>
  <w:num w:numId="3" w16cid:durableId="760225788">
    <w:abstractNumId w:val="5"/>
  </w:num>
  <w:num w:numId="4" w16cid:durableId="422537039">
    <w:abstractNumId w:val="4"/>
  </w:num>
  <w:num w:numId="5" w16cid:durableId="595021922">
    <w:abstractNumId w:val="7"/>
  </w:num>
  <w:num w:numId="6" w16cid:durableId="2114931340">
    <w:abstractNumId w:val="3"/>
  </w:num>
  <w:num w:numId="7" w16cid:durableId="1533152035">
    <w:abstractNumId w:val="2"/>
  </w:num>
  <w:num w:numId="8" w16cid:durableId="1327712409">
    <w:abstractNumId w:val="1"/>
  </w:num>
  <w:num w:numId="9" w16cid:durableId="42731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A47"/>
    <w:rsid w:val="0006063C"/>
    <w:rsid w:val="0015074B"/>
    <w:rsid w:val="001946B2"/>
    <w:rsid w:val="00263D88"/>
    <w:rsid w:val="0029639D"/>
    <w:rsid w:val="00326F90"/>
    <w:rsid w:val="00940D08"/>
    <w:rsid w:val="00993612"/>
    <w:rsid w:val="00AA1D8D"/>
    <w:rsid w:val="00B47730"/>
    <w:rsid w:val="00C76A7A"/>
    <w:rsid w:val="00CB0664"/>
    <w:rsid w:val="00E54E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C2C1C2B-1991-4687-8A67-7C8621DC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1349</Characters>
  <Application>Microsoft Office Word</Application>
  <DocSecurity>0</DocSecurity>
  <Lines>56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Lodha</cp:lastModifiedBy>
  <cp:revision>4</cp:revision>
  <dcterms:created xsi:type="dcterms:W3CDTF">2013-12-23T23:15:00Z</dcterms:created>
  <dcterms:modified xsi:type="dcterms:W3CDTF">2025-08-22T11:30:00Z</dcterms:modified>
  <cp:category/>
</cp:coreProperties>
</file>